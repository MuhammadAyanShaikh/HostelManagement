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7E0" w:rsidRPr="00796D8F" w:rsidRDefault="002757E0" w:rsidP="002757E0">
      <w:pPr>
        <w:pStyle w:val="BodyText"/>
        <w:spacing w:before="2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AIR UNIVERSITY ISLAMABAD</w:t>
      </w:r>
    </w:p>
    <w:p w:rsidR="002757E0" w:rsidRDefault="002757E0" w:rsidP="002757E0">
      <w:pPr>
        <w:pStyle w:val="BodyText"/>
        <w:spacing w:before="23"/>
        <w:jc w:val="center"/>
        <w:rPr>
          <w:b/>
          <w:sz w:val="20"/>
        </w:rPr>
      </w:pPr>
    </w:p>
    <w:p w:rsidR="002757E0" w:rsidRDefault="008E450C" w:rsidP="002757E0">
      <w:pPr>
        <w:pStyle w:val="BodyText"/>
        <w:spacing w:before="23"/>
        <w:jc w:val="center"/>
        <w:rPr>
          <w:b/>
          <w:sz w:val="20"/>
        </w:rPr>
      </w:pPr>
      <w:r>
        <w:rPr>
          <w:b/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3pt;height:173.45pt">
            <v:imagedata r:id="rId8" o:title="AIR Logo"/>
          </v:shape>
        </w:pict>
      </w:r>
    </w:p>
    <w:p w:rsidR="002757E0" w:rsidRDefault="002757E0" w:rsidP="00D22410">
      <w:pPr>
        <w:spacing w:before="1"/>
        <w:rPr>
          <w:b/>
          <w:sz w:val="28"/>
        </w:rPr>
      </w:pPr>
    </w:p>
    <w:p w:rsidR="002757E0" w:rsidRPr="00D22410" w:rsidRDefault="00D22410" w:rsidP="00D22410">
      <w:pPr>
        <w:spacing w:before="1" w:line="36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DATABASE LAB PROJECT PHASE 1</w:t>
      </w:r>
    </w:p>
    <w:p w:rsidR="002757E0" w:rsidRDefault="002757E0" w:rsidP="00730F76">
      <w:pPr>
        <w:spacing w:line="480" w:lineRule="auto"/>
        <w:ind w:left="1276" w:right="2053"/>
        <w:rPr>
          <w:b/>
          <w:sz w:val="28"/>
          <w:szCs w:val="28"/>
        </w:rPr>
      </w:pPr>
      <w:r>
        <w:rPr>
          <w:b/>
          <w:sz w:val="28"/>
        </w:rPr>
        <w:t xml:space="preserve">Subject: </w:t>
      </w:r>
      <w:r w:rsidR="00D22410" w:rsidRPr="00730F76">
        <w:rPr>
          <w:bCs/>
          <w:sz w:val="28"/>
          <w:szCs w:val="28"/>
        </w:rPr>
        <w:t>Database</w:t>
      </w:r>
      <w:r w:rsidR="00730F76" w:rsidRPr="00730F76">
        <w:rPr>
          <w:bCs/>
          <w:sz w:val="28"/>
          <w:szCs w:val="28"/>
        </w:rPr>
        <w:t xml:space="preserve"> Systems</w:t>
      </w:r>
      <w:r w:rsidR="00D22410" w:rsidRPr="00730F76">
        <w:rPr>
          <w:bCs/>
          <w:sz w:val="28"/>
          <w:szCs w:val="28"/>
        </w:rPr>
        <w:t xml:space="preserve"> Lab</w:t>
      </w:r>
    </w:p>
    <w:p w:rsidR="00D22410" w:rsidRPr="00D22410" w:rsidRDefault="00730F76" w:rsidP="00730F76">
      <w:pPr>
        <w:spacing w:line="480" w:lineRule="auto"/>
        <w:ind w:left="1276" w:right="-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Title: </w:t>
      </w:r>
      <w:r w:rsidRPr="00730F76">
        <w:rPr>
          <w:bCs/>
          <w:sz w:val="28"/>
          <w:szCs w:val="28"/>
        </w:rPr>
        <w:t>FlateMate</w:t>
      </w:r>
      <w:r>
        <w:rPr>
          <w:b/>
          <w:sz w:val="28"/>
          <w:szCs w:val="28"/>
        </w:rPr>
        <w:t xml:space="preserve"> </w:t>
      </w:r>
      <w:r w:rsidR="00D22410" w:rsidRPr="00730F76">
        <w:rPr>
          <w:bCs/>
          <w:sz w:val="28"/>
          <w:szCs w:val="28"/>
        </w:rPr>
        <w:t>(Hostel Booking Website).</w:t>
      </w:r>
    </w:p>
    <w:p w:rsidR="002757E0" w:rsidRDefault="00D22410" w:rsidP="00730F76">
      <w:pPr>
        <w:spacing w:line="480" w:lineRule="auto"/>
        <w:ind w:left="556" w:right="2053" w:firstLine="720"/>
        <w:rPr>
          <w:b/>
          <w:sz w:val="28"/>
        </w:rPr>
      </w:pPr>
      <w:r>
        <w:rPr>
          <w:b/>
          <w:sz w:val="28"/>
        </w:rPr>
        <w:t xml:space="preserve"> </w:t>
      </w:r>
      <w:r w:rsidR="002757E0" w:rsidRPr="00730F76">
        <w:rPr>
          <w:b/>
          <w:sz w:val="28"/>
        </w:rPr>
        <w:t>Submitted</w:t>
      </w:r>
      <w:r w:rsidR="002757E0" w:rsidRPr="00730F76">
        <w:rPr>
          <w:b/>
          <w:spacing w:val="-9"/>
          <w:sz w:val="28"/>
        </w:rPr>
        <w:t xml:space="preserve"> </w:t>
      </w:r>
      <w:r w:rsidR="002757E0" w:rsidRPr="00730F76">
        <w:rPr>
          <w:b/>
          <w:sz w:val="28"/>
        </w:rPr>
        <w:t>to:</w:t>
      </w:r>
      <w:r w:rsidR="002757E0">
        <w:rPr>
          <w:b/>
          <w:spacing w:val="-9"/>
          <w:sz w:val="28"/>
        </w:rPr>
        <w:t xml:space="preserve"> </w:t>
      </w:r>
      <w:r w:rsidR="00730F76" w:rsidRPr="00730F76">
        <w:rPr>
          <w:bCs/>
          <w:sz w:val="28"/>
        </w:rPr>
        <w:t>Ma’am Kai</w:t>
      </w:r>
      <w:r w:rsidRPr="00730F76">
        <w:rPr>
          <w:bCs/>
          <w:sz w:val="28"/>
        </w:rPr>
        <w:t>nat</w:t>
      </w:r>
      <w:r w:rsidR="00730F76" w:rsidRPr="00730F76">
        <w:rPr>
          <w:bCs/>
          <w:sz w:val="28"/>
        </w:rPr>
        <w:t xml:space="preserve"> Nazir</w:t>
      </w:r>
      <w:r w:rsidR="002757E0" w:rsidRPr="00730F76">
        <w:rPr>
          <w:bCs/>
          <w:sz w:val="28"/>
        </w:rPr>
        <w:t>.</w:t>
      </w:r>
    </w:p>
    <w:p w:rsidR="002757E0" w:rsidRDefault="002757E0" w:rsidP="00730F76">
      <w:pPr>
        <w:spacing w:line="480" w:lineRule="auto"/>
        <w:ind w:left="1276" w:firstLine="16"/>
        <w:rPr>
          <w:b/>
          <w:sz w:val="28"/>
        </w:rPr>
      </w:pPr>
      <w:r>
        <w:rPr>
          <w:b/>
          <w:sz w:val="28"/>
        </w:rPr>
        <w:t>Program:</w:t>
      </w:r>
      <w:r>
        <w:rPr>
          <w:b/>
          <w:spacing w:val="-10"/>
          <w:sz w:val="28"/>
        </w:rPr>
        <w:t xml:space="preserve"> </w:t>
      </w:r>
      <w:r w:rsidR="00730F76" w:rsidRPr="00730F76">
        <w:rPr>
          <w:bCs/>
          <w:sz w:val="28"/>
        </w:rPr>
        <w:t>BSCS</w:t>
      </w:r>
      <w:r w:rsidR="00730F76">
        <w:rPr>
          <w:bCs/>
          <w:sz w:val="28"/>
        </w:rPr>
        <w:t>ev-F24-B</w:t>
      </w:r>
    </w:p>
    <w:p w:rsidR="00D22410" w:rsidRDefault="002757E0" w:rsidP="00730F76">
      <w:pPr>
        <w:spacing w:line="480" w:lineRule="auto"/>
        <w:ind w:left="1276" w:firstLine="16"/>
        <w:rPr>
          <w:b/>
          <w:sz w:val="28"/>
        </w:rPr>
      </w:pPr>
      <w:r>
        <w:rPr>
          <w:b/>
          <w:sz w:val="28"/>
        </w:rPr>
        <w:t xml:space="preserve">Submitted by: </w:t>
      </w:r>
    </w:p>
    <w:p w:rsidR="002757E0" w:rsidRDefault="002757E0" w:rsidP="00730F76">
      <w:pPr>
        <w:spacing w:line="480" w:lineRule="auto"/>
        <w:ind w:left="1276" w:firstLine="16"/>
        <w:rPr>
          <w:b/>
          <w:sz w:val="28"/>
        </w:rPr>
      </w:pPr>
      <w:r>
        <w:rPr>
          <w:b/>
          <w:sz w:val="28"/>
        </w:rPr>
        <w:t>Muhammad Bilal Nasir</w:t>
      </w:r>
      <w:r w:rsidR="00D22410">
        <w:rPr>
          <w:b/>
          <w:sz w:val="28"/>
        </w:rPr>
        <w:t xml:space="preserve"> (242755)</w:t>
      </w:r>
    </w:p>
    <w:p w:rsidR="00730F76" w:rsidRDefault="00D22410" w:rsidP="00730F76">
      <w:pPr>
        <w:spacing w:line="480" w:lineRule="auto"/>
        <w:ind w:left="1276" w:firstLine="16"/>
        <w:rPr>
          <w:b/>
          <w:sz w:val="28"/>
        </w:rPr>
      </w:pPr>
      <w:r>
        <w:rPr>
          <w:b/>
          <w:sz w:val="28"/>
        </w:rPr>
        <w:t>Muhammad Ayan Ali (</w:t>
      </w:r>
      <w:r w:rsidR="00730F76">
        <w:rPr>
          <w:b/>
          <w:sz w:val="28"/>
        </w:rPr>
        <w:t>242746)</w:t>
      </w:r>
    </w:p>
    <w:p w:rsidR="002757E0" w:rsidRDefault="00730F76" w:rsidP="00730F76">
      <w:pPr>
        <w:rPr>
          <w:b/>
          <w:sz w:val="28"/>
        </w:rPr>
      </w:pPr>
      <w:r>
        <w:rPr>
          <w:b/>
          <w:sz w:val="28"/>
        </w:rPr>
        <w:br w:type="page"/>
      </w:r>
    </w:p>
    <w:p w:rsidR="007C3B76" w:rsidRPr="00322046" w:rsidRDefault="005A6A45" w:rsidP="00322046">
      <w:pPr>
        <w:pStyle w:val="Title"/>
        <w:rPr>
          <w:b/>
          <w:bCs/>
        </w:rPr>
      </w:pPr>
      <w:r w:rsidRPr="00322046">
        <w:rPr>
          <w:b/>
          <w:bCs/>
        </w:rPr>
        <w:lastRenderedPageBreak/>
        <w:t xml:space="preserve">Project </w:t>
      </w:r>
      <w:r w:rsidR="00464AE6" w:rsidRPr="00322046">
        <w:rPr>
          <w:b/>
          <w:bCs/>
        </w:rPr>
        <w:t>Report</w:t>
      </w:r>
      <w:r w:rsidRPr="00322046">
        <w:rPr>
          <w:b/>
          <w:bCs/>
        </w:rPr>
        <w:t>: FlateMate -</w:t>
      </w:r>
      <w:r w:rsidR="00464AE6" w:rsidRPr="00322046">
        <w:rPr>
          <w:b/>
          <w:bCs/>
        </w:rPr>
        <w:t xml:space="preserve"> A</w:t>
      </w:r>
      <w:r w:rsidRPr="00322046">
        <w:rPr>
          <w:b/>
          <w:bCs/>
        </w:rPr>
        <w:t xml:space="preserve"> Hostel Booking Website</w:t>
      </w:r>
      <w:r w:rsidR="00464AE6" w:rsidRPr="00322046">
        <w:rPr>
          <w:b/>
          <w:bCs/>
        </w:rPr>
        <w:t xml:space="preserve"> &amp; It’s Database</w:t>
      </w:r>
    </w:p>
    <w:p w:rsidR="002757E0" w:rsidRPr="002757E0" w:rsidRDefault="005A6A45" w:rsidP="002757E0">
      <w:pPr>
        <w:pStyle w:val="Heading1"/>
        <w:rPr>
          <w:sz w:val="32"/>
          <w:szCs w:val="32"/>
          <w:u w:val="single"/>
        </w:rPr>
      </w:pPr>
      <w:r w:rsidRPr="002757E0">
        <w:rPr>
          <w:sz w:val="32"/>
          <w:szCs w:val="32"/>
          <w:u w:val="single"/>
        </w:rPr>
        <w:t>Introduction</w:t>
      </w:r>
    </w:p>
    <w:p w:rsidR="007C3B76" w:rsidRPr="005A6A45" w:rsidRDefault="005A6A45">
      <w:pPr>
        <w:rPr>
          <w:rFonts w:cstheme="majorBidi"/>
          <w:sz w:val="24"/>
          <w:szCs w:val="24"/>
        </w:rPr>
      </w:pPr>
      <w:r w:rsidRPr="005A6A45">
        <w:rPr>
          <w:rFonts w:cstheme="majorBidi"/>
          <w:sz w:val="24"/>
          <w:szCs w:val="24"/>
        </w:rPr>
        <w:t>FlateMa</w:t>
      </w:r>
      <w:r w:rsidR="00464AE6" w:rsidRPr="005A6A45">
        <w:rPr>
          <w:rFonts w:cstheme="majorBidi"/>
          <w:sz w:val="24"/>
          <w:szCs w:val="24"/>
        </w:rPr>
        <w:t>te is a modern, minimalist ho</w:t>
      </w:r>
      <w:r w:rsidRPr="005A6A45">
        <w:rPr>
          <w:rFonts w:cstheme="majorBidi"/>
          <w:sz w:val="24"/>
          <w:szCs w:val="24"/>
        </w:rPr>
        <w:t>tel booking platform designed to simplify and enhance the pr</w:t>
      </w:r>
      <w:r w:rsidR="00464AE6" w:rsidRPr="005A6A45">
        <w:rPr>
          <w:rFonts w:cstheme="majorBidi"/>
          <w:sz w:val="24"/>
          <w:szCs w:val="24"/>
        </w:rPr>
        <w:t>ocess of finding and booking ho</w:t>
      </w:r>
      <w:r w:rsidR="00322046">
        <w:rPr>
          <w:rFonts w:cstheme="majorBidi"/>
          <w:sz w:val="24"/>
          <w:szCs w:val="24"/>
        </w:rPr>
        <w:t>s</w:t>
      </w:r>
      <w:r w:rsidRPr="005A6A45">
        <w:rPr>
          <w:rFonts w:cstheme="majorBidi"/>
          <w:sz w:val="24"/>
          <w:szCs w:val="24"/>
        </w:rPr>
        <w:t>tels worldwide</w:t>
      </w:r>
      <w:r w:rsidR="00464AE6" w:rsidRPr="005A6A45">
        <w:rPr>
          <w:rFonts w:cstheme="majorBidi"/>
          <w:sz w:val="24"/>
          <w:szCs w:val="24"/>
        </w:rPr>
        <w:t xml:space="preserve"> (especially in Pakistan)</w:t>
      </w:r>
      <w:r w:rsidRPr="005A6A45">
        <w:rPr>
          <w:rFonts w:cstheme="majorBidi"/>
          <w:sz w:val="24"/>
          <w:szCs w:val="24"/>
        </w:rPr>
        <w:t>. The website offers a seamless user experience, presenting detailed hostel listings, client testimonials, and straightforward contact options.</w:t>
      </w:r>
    </w:p>
    <w:p w:rsidR="002757E0" w:rsidRPr="002757E0" w:rsidRDefault="005A6A45" w:rsidP="002757E0">
      <w:pPr>
        <w:pStyle w:val="Heading1"/>
        <w:rPr>
          <w:sz w:val="32"/>
          <w:szCs w:val="32"/>
          <w:u w:val="single"/>
        </w:rPr>
      </w:pPr>
      <w:r w:rsidRPr="002757E0">
        <w:rPr>
          <w:sz w:val="32"/>
          <w:szCs w:val="32"/>
          <w:u w:val="single"/>
        </w:rPr>
        <w:t>Purpose of the Project</w:t>
      </w:r>
    </w:p>
    <w:p w:rsidR="007C3B76" w:rsidRPr="005A6A45" w:rsidRDefault="005A6A45" w:rsidP="00322046">
      <w:pPr>
        <w:rPr>
          <w:sz w:val="24"/>
          <w:szCs w:val="24"/>
        </w:rPr>
      </w:pPr>
      <w:r w:rsidRPr="005A6A45">
        <w:rPr>
          <w:sz w:val="24"/>
          <w:szCs w:val="24"/>
        </w:rPr>
        <w:t xml:space="preserve">The </w:t>
      </w:r>
      <w:r w:rsidR="00464AE6" w:rsidRPr="005A6A45">
        <w:rPr>
          <w:sz w:val="24"/>
          <w:szCs w:val="24"/>
        </w:rPr>
        <w:t>main purpose behind the creation of</w:t>
      </w:r>
      <w:r w:rsidRPr="005A6A45">
        <w:rPr>
          <w:sz w:val="24"/>
          <w:szCs w:val="24"/>
        </w:rPr>
        <w:t xml:space="preserve"> FlateMate </w:t>
      </w:r>
      <w:r w:rsidR="00464AE6" w:rsidRPr="005A6A45">
        <w:rPr>
          <w:sz w:val="24"/>
          <w:szCs w:val="24"/>
        </w:rPr>
        <w:t>is to bridge the gap between ho</w:t>
      </w:r>
      <w:r w:rsidR="00322046">
        <w:rPr>
          <w:sz w:val="24"/>
          <w:szCs w:val="24"/>
        </w:rPr>
        <w:t>s</w:t>
      </w:r>
      <w:r w:rsidRPr="005A6A45">
        <w:rPr>
          <w:sz w:val="24"/>
          <w:szCs w:val="24"/>
        </w:rPr>
        <w:t>tel seekers</w:t>
      </w:r>
      <w:r w:rsidR="00464AE6" w:rsidRPr="005A6A45">
        <w:rPr>
          <w:sz w:val="24"/>
          <w:szCs w:val="24"/>
        </w:rPr>
        <w:t>, visitors</w:t>
      </w:r>
      <w:r w:rsidRPr="005A6A45">
        <w:rPr>
          <w:sz w:val="24"/>
          <w:szCs w:val="24"/>
        </w:rPr>
        <w:t xml:space="preserve"> and </w:t>
      </w:r>
      <w:r w:rsidR="00464AE6" w:rsidRPr="005A6A45">
        <w:rPr>
          <w:sz w:val="24"/>
          <w:szCs w:val="24"/>
        </w:rPr>
        <w:t>ho</w:t>
      </w:r>
      <w:r w:rsidR="00322046">
        <w:rPr>
          <w:sz w:val="24"/>
          <w:szCs w:val="24"/>
        </w:rPr>
        <w:t>s</w:t>
      </w:r>
      <w:r w:rsidR="00464AE6" w:rsidRPr="005A6A45">
        <w:rPr>
          <w:sz w:val="24"/>
          <w:szCs w:val="24"/>
        </w:rPr>
        <w:t xml:space="preserve">tel </w:t>
      </w:r>
      <w:r w:rsidRPr="005A6A45">
        <w:rPr>
          <w:sz w:val="24"/>
          <w:szCs w:val="24"/>
        </w:rPr>
        <w:t>p</w:t>
      </w:r>
      <w:r w:rsidR="00464AE6" w:rsidRPr="005A6A45">
        <w:rPr>
          <w:sz w:val="24"/>
          <w:szCs w:val="24"/>
        </w:rPr>
        <w:t>roviders by offering a reliable &amp;</w:t>
      </w:r>
      <w:r w:rsidRPr="005A6A45">
        <w:rPr>
          <w:sz w:val="24"/>
          <w:szCs w:val="24"/>
        </w:rPr>
        <w:t xml:space="preserve"> user-friendly platform that guarantees a smooth booking experience. It focuses on providing an efficient solution for students, travelers, and working professionals looking for affordable and trustworthy accommodations.</w:t>
      </w:r>
    </w:p>
    <w:p w:rsidR="002757E0" w:rsidRPr="002757E0" w:rsidRDefault="005A6A45" w:rsidP="002757E0">
      <w:pPr>
        <w:pStyle w:val="Heading1"/>
        <w:rPr>
          <w:sz w:val="32"/>
          <w:szCs w:val="32"/>
          <w:u w:val="single"/>
        </w:rPr>
      </w:pPr>
      <w:r w:rsidRPr="002757E0">
        <w:rPr>
          <w:sz w:val="32"/>
          <w:szCs w:val="32"/>
          <w:u w:val="single"/>
        </w:rPr>
        <w:t>Mission</w:t>
      </w:r>
    </w:p>
    <w:p w:rsidR="007C3B76" w:rsidRPr="005A6A45" w:rsidRDefault="00464AE6" w:rsidP="00464AE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A6A45">
        <w:rPr>
          <w:sz w:val="24"/>
          <w:szCs w:val="24"/>
        </w:rPr>
        <w:t>Deliver unmatched ho</w:t>
      </w:r>
      <w:r w:rsidR="00322046">
        <w:rPr>
          <w:sz w:val="24"/>
          <w:szCs w:val="24"/>
        </w:rPr>
        <w:t>s</w:t>
      </w:r>
      <w:r w:rsidR="005A6A45" w:rsidRPr="005A6A45">
        <w:rPr>
          <w:sz w:val="24"/>
          <w:szCs w:val="24"/>
        </w:rPr>
        <w:t>tel booking services.</w:t>
      </w:r>
    </w:p>
    <w:p w:rsidR="007C3B76" w:rsidRPr="005A6A45" w:rsidRDefault="005A6A45" w:rsidP="00464AE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A6A45">
        <w:rPr>
          <w:sz w:val="24"/>
          <w:szCs w:val="24"/>
        </w:rPr>
        <w:t>Simplify the search, communication, and booking process.</w:t>
      </w:r>
    </w:p>
    <w:p w:rsidR="007C3B76" w:rsidRPr="005A6A45" w:rsidRDefault="005A6A45" w:rsidP="00464AE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A6A45">
        <w:rPr>
          <w:sz w:val="24"/>
          <w:szCs w:val="24"/>
        </w:rPr>
        <w:t>Ensure customer satisfaction with transparent and reliable listings.</w:t>
      </w:r>
    </w:p>
    <w:p w:rsidR="002757E0" w:rsidRPr="002757E0" w:rsidRDefault="005A6A45" w:rsidP="002757E0">
      <w:pPr>
        <w:pStyle w:val="Heading1"/>
        <w:rPr>
          <w:sz w:val="32"/>
          <w:szCs w:val="32"/>
          <w:u w:val="single"/>
        </w:rPr>
      </w:pPr>
      <w:r w:rsidRPr="002757E0">
        <w:rPr>
          <w:sz w:val="32"/>
          <w:szCs w:val="32"/>
          <w:u w:val="single"/>
        </w:rPr>
        <w:t>Target Audience</w:t>
      </w:r>
    </w:p>
    <w:p w:rsidR="007C3B76" w:rsidRPr="005A6A45" w:rsidRDefault="005A6A45" w:rsidP="005A6A4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A6A45">
        <w:rPr>
          <w:sz w:val="24"/>
          <w:szCs w:val="24"/>
        </w:rPr>
        <w:t>Students looking for budget-friendly accommodations.</w:t>
      </w:r>
    </w:p>
    <w:p w:rsidR="007C3B76" w:rsidRPr="005A6A45" w:rsidRDefault="005A6A45" w:rsidP="005A6A4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A6A45">
        <w:rPr>
          <w:sz w:val="24"/>
          <w:szCs w:val="24"/>
        </w:rPr>
        <w:t>Solo travelers and backpackers.</w:t>
      </w:r>
    </w:p>
    <w:p w:rsidR="007C3B76" w:rsidRPr="005A6A45" w:rsidRDefault="005A6A45" w:rsidP="005A6A4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A6A45">
        <w:rPr>
          <w:sz w:val="24"/>
          <w:szCs w:val="24"/>
        </w:rPr>
        <w:t>Young professionals relocating for jobs.</w:t>
      </w:r>
    </w:p>
    <w:p w:rsidR="007C3B76" w:rsidRPr="005A6A45" w:rsidRDefault="005A6A45" w:rsidP="005A6A4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A6A45">
        <w:rPr>
          <w:sz w:val="24"/>
          <w:szCs w:val="24"/>
        </w:rPr>
        <w:t>Tourists seeking affordable and short-term stays.</w:t>
      </w:r>
    </w:p>
    <w:p w:rsidR="005A6A45" w:rsidRDefault="005A6A45" w:rsidP="005A6A4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A6A45">
        <w:rPr>
          <w:sz w:val="24"/>
          <w:szCs w:val="24"/>
        </w:rPr>
        <w:t>Digital nomads.</w:t>
      </w:r>
    </w:p>
    <w:p w:rsidR="007C3B76" w:rsidRPr="005A6A45" w:rsidRDefault="005A6A45" w:rsidP="005A6A4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757E0" w:rsidRPr="002757E0" w:rsidRDefault="005A6A45" w:rsidP="002757E0">
      <w:pPr>
        <w:pStyle w:val="Heading1"/>
        <w:rPr>
          <w:u w:val="single"/>
        </w:rPr>
      </w:pPr>
      <w:r w:rsidRPr="002757E0">
        <w:rPr>
          <w:u w:val="single"/>
        </w:rPr>
        <w:lastRenderedPageBreak/>
        <w:t>Website Features</w:t>
      </w:r>
    </w:p>
    <w:p w:rsidR="007C3B76" w:rsidRDefault="005A6A45">
      <w:r w:rsidRPr="00322046">
        <w:rPr>
          <w:b/>
          <w:bCs/>
        </w:rPr>
        <w:t>Home Page:</w:t>
      </w:r>
      <w:r>
        <w:t xml:space="preserve"> Introduction to FlateMate with a search bar for bookings.</w:t>
      </w:r>
    </w:p>
    <w:p w:rsidR="007C3B76" w:rsidRDefault="005A6A45">
      <w:r w:rsidRPr="00322046">
        <w:rPr>
          <w:b/>
          <w:bCs/>
        </w:rPr>
        <w:t>About Us:</w:t>
      </w:r>
      <w:r>
        <w:t xml:space="preserve"> Company mission, commitment, and a showcase of the team.</w:t>
      </w:r>
    </w:p>
    <w:p w:rsidR="007C3B76" w:rsidRDefault="005A6A45">
      <w:r w:rsidRPr="00322046">
        <w:rPr>
          <w:b/>
          <w:bCs/>
        </w:rPr>
        <w:t>Contact Us:</w:t>
      </w:r>
      <w:r>
        <w:t xml:space="preserve"> Easy-to-use form and direct contact information.</w:t>
      </w:r>
    </w:p>
    <w:p w:rsidR="007C3B76" w:rsidRDefault="005A6A45">
      <w:r w:rsidRPr="00322046">
        <w:rPr>
          <w:b/>
          <w:bCs/>
        </w:rPr>
        <w:t>Hostel Listings:</w:t>
      </w:r>
      <w:r>
        <w:t xml:space="preserve"> Featured hostels with location, pricing, and popularity tags.</w:t>
      </w:r>
    </w:p>
    <w:p w:rsidR="007C3B76" w:rsidRDefault="005A6A45">
      <w:r w:rsidRPr="00322046">
        <w:rPr>
          <w:b/>
          <w:bCs/>
        </w:rPr>
        <w:t>Client Testimonials:</w:t>
      </w:r>
      <w:r>
        <w:t xml:space="preserve"> Positive feedback displayed to build trust.</w:t>
      </w:r>
    </w:p>
    <w:p w:rsidR="002757E0" w:rsidRPr="002757E0" w:rsidRDefault="005A6A45" w:rsidP="002757E0">
      <w:pPr>
        <w:pStyle w:val="Heading1"/>
        <w:rPr>
          <w:u w:val="single"/>
        </w:rPr>
      </w:pPr>
      <w:r w:rsidRPr="002757E0">
        <w:rPr>
          <w:u w:val="single"/>
        </w:rPr>
        <w:t>Technology Stack</w:t>
      </w:r>
    </w:p>
    <w:p w:rsidR="007C3B76" w:rsidRDefault="00322046" w:rsidP="00322046">
      <w:r>
        <w:rPr>
          <w:b/>
          <w:bCs/>
        </w:rPr>
        <w:t>UI Design:</w:t>
      </w:r>
      <w:r w:rsidR="005A6A45">
        <w:t xml:space="preserve"> </w:t>
      </w:r>
      <w:r>
        <w:t>Figma</w:t>
      </w:r>
    </w:p>
    <w:p w:rsidR="007C3B76" w:rsidRDefault="00322046" w:rsidP="00322046">
      <w:r w:rsidRPr="00322046">
        <w:rPr>
          <w:b/>
          <w:bCs/>
        </w:rPr>
        <w:t>Fr</w:t>
      </w:r>
      <w:r>
        <w:rPr>
          <w:b/>
          <w:bCs/>
        </w:rPr>
        <w:t>ontend Development</w:t>
      </w:r>
      <w:r w:rsidR="005A6A45" w:rsidRPr="00322046">
        <w:rPr>
          <w:b/>
          <w:bCs/>
        </w:rPr>
        <w:t>:</w:t>
      </w:r>
      <w:r w:rsidR="005A6A45">
        <w:t xml:space="preserve"> </w:t>
      </w:r>
      <w:r>
        <w:t>HTML, CSS, Javascript</w:t>
      </w:r>
    </w:p>
    <w:p w:rsidR="007C3B76" w:rsidRDefault="00322046" w:rsidP="00322046">
      <w:r>
        <w:rPr>
          <w:b/>
          <w:bCs/>
        </w:rPr>
        <w:t>Backend Development</w:t>
      </w:r>
      <w:r w:rsidR="005A6A45" w:rsidRPr="00322046">
        <w:rPr>
          <w:b/>
          <w:bCs/>
        </w:rPr>
        <w:t>:</w:t>
      </w:r>
      <w:r w:rsidR="005A6A45">
        <w:t xml:space="preserve"> </w:t>
      </w:r>
      <w:r>
        <w:t>Python, Node.Js</w:t>
      </w:r>
    </w:p>
    <w:p w:rsidR="007C3B76" w:rsidRDefault="00322046" w:rsidP="00322046">
      <w:r>
        <w:rPr>
          <w:b/>
          <w:bCs/>
        </w:rPr>
        <w:t>Database</w:t>
      </w:r>
      <w:r w:rsidR="005A6A45" w:rsidRPr="00322046">
        <w:rPr>
          <w:b/>
          <w:bCs/>
        </w:rPr>
        <w:t>:</w:t>
      </w:r>
      <w:r w:rsidR="005A6A45">
        <w:t xml:space="preserve"> </w:t>
      </w:r>
      <w:r>
        <w:t>SQL (My SQL Workbench)</w:t>
      </w:r>
    </w:p>
    <w:p w:rsidR="00322046" w:rsidRPr="00322046" w:rsidRDefault="00322046" w:rsidP="00322046">
      <w:pPr>
        <w:rPr>
          <w:b/>
          <w:bCs/>
        </w:rPr>
      </w:pPr>
      <w:r w:rsidRPr="00322046">
        <w:rPr>
          <w:b/>
          <w:bCs/>
        </w:rPr>
        <w:t>Hosting:</w:t>
      </w:r>
      <w:r>
        <w:rPr>
          <w:b/>
          <w:bCs/>
        </w:rPr>
        <w:t xml:space="preserve"> </w:t>
      </w:r>
      <w:r w:rsidRPr="00322046">
        <w:t>Git</w:t>
      </w:r>
      <w:r>
        <w:t>/</w:t>
      </w:r>
      <w:r w:rsidRPr="00322046">
        <w:t>Github</w:t>
      </w:r>
      <w:r>
        <w:t>, Vercel</w:t>
      </w:r>
    </w:p>
    <w:p w:rsidR="002757E0" w:rsidRPr="002757E0" w:rsidRDefault="005A6A45" w:rsidP="002757E0">
      <w:pPr>
        <w:pStyle w:val="Heading1"/>
        <w:rPr>
          <w:u w:val="single"/>
        </w:rPr>
      </w:pPr>
      <w:r w:rsidRPr="002757E0">
        <w:rPr>
          <w:u w:val="single"/>
        </w:rPr>
        <w:t>D</w:t>
      </w:r>
      <w:r w:rsidR="00322046" w:rsidRPr="002757E0">
        <w:rPr>
          <w:u w:val="single"/>
        </w:rPr>
        <w:t xml:space="preserve">atabase </w:t>
      </w:r>
      <w:r w:rsidR="00EC4FA1" w:rsidRPr="002757E0">
        <w:rPr>
          <w:u w:val="single"/>
        </w:rPr>
        <w:t xml:space="preserve">Relational </w:t>
      </w:r>
      <w:r w:rsidR="00322046" w:rsidRPr="002757E0">
        <w:rPr>
          <w:u w:val="single"/>
        </w:rPr>
        <w:t xml:space="preserve">Schema Design </w:t>
      </w:r>
    </w:p>
    <w:p w:rsidR="00322046" w:rsidRPr="006020D6" w:rsidRDefault="00210484" w:rsidP="00EC4FA1">
      <w:pPr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EC4FA1" w:rsidRPr="00EC4FA1">
        <w:rPr>
          <w:rFonts w:ascii="Times New Roman" w:hAnsi="Times New Roman" w:cs="Times New Roman"/>
          <w:b/>
          <w:bCs/>
          <w:sz w:val="28"/>
          <w:szCs w:val="28"/>
        </w:rPr>
        <w:t>ocations</w:t>
      </w:r>
      <w:r w:rsidR="00EC4FA1" w:rsidRPr="00EC4FA1">
        <w:rPr>
          <w:rFonts w:ascii="Times New Roman" w:hAnsi="Times New Roman" w:cs="Times New Roman"/>
          <w:sz w:val="24"/>
          <w:szCs w:val="24"/>
        </w:rPr>
        <w:t>(id (PK), city, country, NoOfHostels)</w:t>
      </w:r>
    </w:p>
    <w:p w:rsidR="00EC4FA1" w:rsidRDefault="00210484" w:rsidP="00EC4FA1">
      <w:pPr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EC4FA1" w:rsidRPr="00EC4FA1">
        <w:rPr>
          <w:rFonts w:ascii="Times New Roman" w:hAnsi="Times New Roman" w:cs="Times New Roman"/>
          <w:b/>
          <w:bCs/>
          <w:sz w:val="28"/>
          <w:szCs w:val="28"/>
        </w:rPr>
        <w:t>ostels</w:t>
      </w:r>
      <w:r w:rsidR="00EC4FA1" w:rsidRPr="00EC4FA1">
        <w:rPr>
          <w:rFonts w:ascii="Times New Roman" w:hAnsi="Times New Roman" w:cs="Times New Roman"/>
          <w:sz w:val="24"/>
          <w:szCs w:val="24"/>
        </w:rPr>
        <w:t>(H_id (PK), H_name, location_id (FK), address, price, num_of_guests, is_popular, description, rating</w:t>
      </w:r>
      <w:r w:rsidR="004F35A4">
        <w:rPr>
          <w:rFonts w:ascii="Times New Roman" w:hAnsi="Times New Roman" w:cs="Times New Roman"/>
          <w:sz w:val="24"/>
          <w:szCs w:val="24"/>
        </w:rPr>
        <w:t>, Rooms</w:t>
      </w:r>
      <w:r w:rsidR="00EC4FA1" w:rsidRPr="00EC4FA1">
        <w:rPr>
          <w:rFonts w:ascii="Times New Roman" w:hAnsi="Times New Roman" w:cs="Times New Roman"/>
          <w:sz w:val="24"/>
          <w:szCs w:val="24"/>
        </w:rPr>
        <w:t>)</w:t>
      </w:r>
    </w:p>
    <w:p w:rsidR="00EC4FA1" w:rsidRPr="00210484" w:rsidRDefault="00210484" w:rsidP="00210484">
      <w:pPr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4F35A4">
        <w:rPr>
          <w:rFonts w:ascii="Times New Roman" w:hAnsi="Times New Roman" w:cs="Times New Roman"/>
          <w:b/>
          <w:bCs/>
          <w:sz w:val="28"/>
          <w:szCs w:val="28"/>
        </w:rPr>
        <w:t>uests</w:t>
      </w:r>
      <w:r w:rsidR="00EC4FA1" w:rsidRPr="00EC4FA1">
        <w:rPr>
          <w:rFonts w:ascii="Times New Roman" w:hAnsi="Times New Roman" w:cs="Times New Roman"/>
          <w:sz w:val="24"/>
          <w:szCs w:val="24"/>
        </w:rPr>
        <w:t>(</w:t>
      </w:r>
      <w:r w:rsidR="004F35A4">
        <w:rPr>
          <w:rFonts w:ascii="Times New Roman" w:hAnsi="Times New Roman" w:cs="Times New Roman"/>
          <w:sz w:val="24"/>
          <w:szCs w:val="24"/>
        </w:rPr>
        <w:t>G</w:t>
      </w:r>
      <w:r w:rsidR="00EC4FA1">
        <w:rPr>
          <w:rFonts w:ascii="Times New Roman" w:hAnsi="Times New Roman" w:cs="Times New Roman"/>
          <w:sz w:val="24"/>
          <w:szCs w:val="24"/>
        </w:rPr>
        <w:t>_</w:t>
      </w:r>
      <w:r w:rsidR="00EC4FA1" w:rsidRPr="00EC4FA1">
        <w:rPr>
          <w:rFonts w:ascii="Times New Roman" w:hAnsi="Times New Roman" w:cs="Times New Roman"/>
          <w:sz w:val="24"/>
          <w:szCs w:val="24"/>
        </w:rPr>
        <w:t xml:space="preserve">id </w:t>
      </w:r>
      <w:r w:rsidR="004F35A4">
        <w:rPr>
          <w:rFonts w:ascii="Times New Roman" w:hAnsi="Times New Roman" w:cs="Times New Roman"/>
          <w:sz w:val="24"/>
          <w:szCs w:val="24"/>
        </w:rPr>
        <w:t>(</w:t>
      </w:r>
      <w:r w:rsidR="00EC4FA1" w:rsidRPr="00EC4FA1">
        <w:rPr>
          <w:rFonts w:ascii="Times New Roman" w:hAnsi="Times New Roman" w:cs="Times New Roman"/>
          <w:sz w:val="24"/>
          <w:szCs w:val="24"/>
        </w:rPr>
        <w:t>PK</w:t>
      </w:r>
      <w:r w:rsidR="004F35A4">
        <w:rPr>
          <w:rFonts w:ascii="Times New Roman" w:hAnsi="Times New Roman" w:cs="Times New Roman"/>
          <w:sz w:val="24"/>
          <w:szCs w:val="24"/>
        </w:rPr>
        <w:t>)</w:t>
      </w:r>
      <w:r w:rsidR="00EC4FA1" w:rsidRPr="00EC4FA1">
        <w:rPr>
          <w:rFonts w:ascii="Times New Roman" w:hAnsi="Times New Roman" w:cs="Times New Roman"/>
          <w:sz w:val="24"/>
          <w:szCs w:val="24"/>
        </w:rPr>
        <w:t xml:space="preserve">, first_name, last_name, email, phone_number, message, </w:t>
      </w:r>
      <w:r w:rsidR="00EC4FA1">
        <w:rPr>
          <w:rFonts w:ascii="Times New Roman" w:hAnsi="Times New Roman" w:cs="Times New Roman"/>
          <w:sz w:val="24"/>
          <w:szCs w:val="24"/>
        </w:rPr>
        <w:t>H</w:t>
      </w:r>
      <w:r w:rsidR="004F35A4">
        <w:rPr>
          <w:rFonts w:ascii="Times New Roman" w:hAnsi="Times New Roman" w:cs="Times New Roman"/>
          <w:sz w:val="24"/>
          <w:szCs w:val="24"/>
        </w:rPr>
        <w:t>_id(FK)</w:t>
      </w:r>
      <w:r w:rsidR="00EC4FA1" w:rsidRPr="00EC4FA1">
        <w:rPr>
          <w:rFonts w:ascii="Times New Roman" w:hAnsi="Times New Roman" w:cs="Times New Roman"/>
          <w:sz w:val="24"/>
          <w:szCs w:val="24"/>
        </w:rPr>
        <w:t>)</w:t>
      </w:r>
    </w:p>
    <w:p w:rsidR="00210484" w:rsidRPr="004F35A4" w:rsidRDefault="00210484" w:rsidP="00210484">
      <w:pPr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210484">
        <w:rPr>
          <w:rFonts w:ascii="Times New Roman" w:hAnsi="Times New Roman" w:cs="Times New Roman"/>
          <w:b/>
          <w:bCs/>
          <w:sz w:val="28"/>
          <w:szCs w:val="28"/>
        </w:rPr>
        <w:t>ooms</w:t>
      </w:r>
      <w:r w:rsidRPr="007201FB">
        <w:rPr>
          <w:rFonts w:ascii="Times New Roman" w:hAnsi="Times New Roman" w:cs="Times New Roman"/>
          <w:sz w:val="24"/>
          <w:szCs w:val="24"/>
        </w:rPr>
        <w:t>(R_id (PK), H_id (FK), room_type, room_price)</w:t>
      </w:r>
    </w:p>
    <w:p w:rsidR="004F35A4" w:rsidRPr="004F35A4" w:rsidRDefault="004F35A4" w:rsidP="007201FB">
      <w:pPr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F35A4">
        <w:rPr>
          <w:rFonts w:ascii="Times New Roman" w:hAnsi="Times New Roman" w:cs="Times New Roman"/>
          <w:b/>
          <w:bCs/>
          <w:sz w:val="28"/>
          <w:szCs w:val="28"/>
        </w:rPr>
        <w:t>RoomAllocations</w:t>
      </w:r>
      <w:r w:rsidRPr="007201FB">
        <w:rPr>
          <w:rFonts w:ascii="Times New Roman" w:hAnsi="Times New Roman" w:cs="Times New Roman"/>
          <w:sz w:val="24"/>
          <w:szCs w:val="24"/>
        </w:rPr>
        <w:t>(G_id(FK), H_id(FK), R_id(F</w:t>
      </w:r>
      <w:r w:rsidR="00210484" w:rsidRPr="007201FB">
        <w:rPr>
          <w:rFonts w:ascii="Times New Roman" w:hAnsi="Times New Roman" w:cs="Times New Roman"/>
          <w:sz w:val="24"/>
          <w:szCs w:val="24"/>
        </w:rPr>
        <w:t>K</w:t>
      </w:r>
      <w:r w:rsidRPr="007201FB">
        <w:rPr>
          <w:rFonts w:ascii="Times New Roman" w:hAnsi="Times New Roman" w:cs="Times New Roman"/>
          <w:sz w:val="24"/>
          <w:szCs w:val="24"/>
        </w:rPr>
        <w:t>))</w:t>
      </w:r>
    </w:p>
    <w:p w:rsidR="004F35A4" w:rsidRPr="00CD4940" w:rsidRDefault="00210484" w:rsidP="004F35A4">
      <w:pPr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4F35A4" w:rsidRPr="004F35A4">
        <w:rPr>
          <w:rFonts w:ascii="Times New Roman" w:hAnsi="Times New Roman" w:cs="Times New Roman"/>
          <w:b/>
          <w:bCs/>
          <w:sz w:val="28"/>
          <w:szCs w:val="28"/>
        </w:rPr>
        <w:t>ookings</w:t>
      </w:r>
      <w:r w:rsidR="004F35A4">
        <w:rPr>
          <w:rFonts w:ascii="Times New Roman" w:hAnsi="Times New Roman" w:cs="Times New Roman"/>
          <w:b/>
          <w:bCs/>
          <w:sz w:val="28"/>
          <w:szCs w:val="28"/>
        </w:rPr>
        <w:t>_info</w:t>
      </w:r>
      <w:r w:rsidR="004F35A4" w:rsidRPr="004F35A4">
        <w:rPr>
          <w:rFonts w:ascii="Times New Roman" w:hAnsi="Times New Roman" w:cs="Times New Roman"/>
          <w:sz w:val="24"/>
          <w:szCs w:val="24"/>
        </w:rPr>
        <w:t>(</w:t>
      </w:r>
      <w:r w:rsidR="004F35A4">
        <w:rPr>
          <w:rFonts w:ascii="Times New Roman" w:hAnsi="Times New Roman" w:cs="Times New Roman"/>
          <w:sz w:val="24"/>
          <w:szCs w:val="24"/>
        </w:rPr>
        <w:t>B_</w:t>
      </w:r>
      <w:r w:rsidR="004F35A4" w:rsidRPr="004F35A4">
        <w:rPr>
          <w:rFonts w:ascii="Times New Roman" w:hAnsi="Times New Roman" w:cs="Times New Roman"/>
          <w:sz w:val="24"/>
          <w:szCs w:val="24"/>
        </w:rPr>
        <w:t xml:space="preserve">id </w:t>
      </w:r>
      <w:r w:rsidR="004F35A4">
        <w:rPr>
          <w:rFonts w:ascii="Times New Roman" w:hAnsi="Times New Roman" w:cs="Times New Roman"/>
          <w:sz w:val="24"/>
          <w:szCs w:val="24"/>
        </w:rPr>
        <w:t>(</w:t>
      </w:r>
      <w:r w:rsidR="004F35A4" w:rsidRPr="004F35A4">
        <w:rPr>
          <w:rFonts w:ascii="Times New Roman" w:hAnsi="Times New Roman" w:cs="Times New Roman"/>
          <w:sz w:val="24"/>
          <w:szCs w:val="24"/>
        </w:rPr>
        <w:t>PK</w:t>
      </w:r>
      <w:r w:rsidR="004F35A4">
        <w:rPr>
          <w:rFonts w:ascii="Times New Roman" w:hAnsi="Times New Roman" w:cs="Times New Roman"/>
          <w:sz w:val="24"/>
          <w:szCs w:val="24"/>
        </w:rPr>
        <w:t>)</w:t>
      </w:r>
      <w:r w:rsidR="004F35A4" w:rsidRPr="004F35A4">
        <w:rPr>
          <w:rFonts w:ascii="Times New Roman" w:hAnsi="Times New Roman" w:cs="Times New Roman"/>
          <w:sz w:val="24"/>
          <w:szCs w:val="24"/>
        </w:rPr>
        <w:t xml:space="preserve">, </w:t>
      </w:r>
      <w:r w:rsidR="004F35A4">
        <w:rPr>
          <w:rFonts w:ascii="Times New Roman" w:hAnsi="Times New Roman" w:cs="Times New Roman"/>
          <w:sz w:val="24"/>
          <w:szCs w:val="24"/>
        </w:rPr>
        <w:t>G</w:t>
      </w:r>
      <w:r w:rsidR="004F35A4" w:rsidRPr="004F35A4">
        <w:rPr>
          <w:rFonts w:ascii="Times New Roman" w:hAnsi="Times New Roman" w:cs="Times New Roman"/>
          <w:sz w:val="24"/>
          <w:szCs w:val="24"/>
        </w:rPr>
        <w:t xml:space="preserve">_id </w:t>
      </w:r>
      <w:r w:rsidR="004F35A4">
        <w:rPr>
          <w:rFonts w:ascii="Times New Roman" w:hAnsi="Times New Roman" w:cs="Times New Roman"/>
          <w:sz w:val="24"/>
          <w:szCs w:val="24"/>
        </w:rPr>
        <w:t>(</w:t>
      </w:r>
      <w:r w:rsidR="004F35A4" w:rsidRPr="004F35A4">
        <w:rPr>
          <w:rFonts w:ascii="Times New Roman" w:hAnsi="Times New Roman" w:cs="Times New Roman"/>
          <w:sz w:val="24"/>
          <w:szCs w:val="24"/>
        </w:rPr>
        <w:t>FK</w:t>
      </w:r>
      <w:r w:rsidR="004F35A4">
        <w:rPr>
          <w:rFonts w:ascii="Times New Roman" w:hAnsi="Times New Roman" w:cs="Times New Roman"/>
          <w:sz w:val="24"/>
          <w:szCs w:val="24"/>
        </w:rPr>
        <w:t>)</w:t>
      </w:r>
      <w:r w:rsidR="004F35A4" w:rsidRPr="004F35A4">
        <w:rPr>
          <w:rFonts w:ascii="Times New Roman" w:hAnsi="Times New Roman" w:cs="Times New Roman"/>
          <w:sz w:val="24"/>
          <w:szCs w:val="24"/>
        </w:rPr>
        <w:t xml:space="preserve">, </w:t>
      </w:r>
      <w:r w:rsidR="004F35A4">
        <w:rPr>
          <w:rFonts w:ascii="Times New Roman" w:hAnsi="Times New Roman" w:cs="Times New Roman"/>
          <w:sz w:val="24"/>
          <w:szCs w:val="24"/>
        </w:rPr>
        <w:t>R</w:t>
      </w:r>
      <w:r w:rsidR="004F35A4" w:rsidRPr="004F35A4">
        <w:rPr>
          <w:rFonts w:ascii="Times New Roman" w:hAnsi="Times New Roman" w:cs="Times New Roman"/>
          <w:sz w:val="24"/>
          <w:szCs w:val="24"/>
        </w:rPr>
        <w:t xml:space="preserve">_id </w:t>
      </w:r>
      <w:r w:rsidR="004F35A4">
        <w:rPr>
          <w:rFonts w:ascii="Times New Roman" w:hAnsi="Times New Roman" w:cs="Times New Roman"/>
          <w:sz w:val="24"/>
          <w:szCs w:val="24"/>
        </w:rPr>
        <w:t>(</w:t>
      </w:r>
      <w:r w:rsidR="004F35A4" w:rsidRPr="004F35A4">
        <w:rPr>
          <w:rFonts w:ascii="Times New Roman" w:hAnsi="Times New Roman" w:cs="Times New Roman"/>
          <w:sz w:val="24"/>
          <w:szCs w:val="24"/>
        </w:rPr>
        <w:t>FK</w:t>
      </w:r>
      <w:r w:rsidR="004F35A4">
        <w:rPr>
          <w:rFonts w:ascii="Times New Roman" w:hAnsi="Times New Roman" w:cs="Times New Roman"/>
          <w:sz w:val="24"/>
          <w:szCs w:val="24"/>
        </w:rPr>
        <w:t>)</w:t>
      </w:r>
      <w:r w:rsidR="004F35A4" w:rsidRPr="004F35A4">
        <w:rPr>
          <w:rFonts w:ascii="Times New Roman" w:hAnsi="Times New Roman" w:cs="Times New Roman"/>
          <w:sz w:val="24"/>
          <w:szCs w:val="24"/>
        </w:rPr>
        <w:t>, check_in_date, check_out_date, total_price, created_at)</w:t>
      </w:r>
    </w:p>
    <w:p w:rsidR="00FD6D0C" w:rsidRDefault="00FD6D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CD4940" w:rsidRDefault="00FD6D0C" w:rsidP="00FD6D0C">
      <w:pPr>
        <w:pStyle w:val="Heading1"/>
        <w:rPr>
          <w:u w:val="single"/>
        </w:rPr>
      </w:pPr>
      <w:r w:rsidRPr="002757E0">
        <w:rPr>
          <w:u w:val="single"/>
        </w:rPr>
        <w:lastRenderedPageBreak/>
        <w:t>Relationships</w:t>
      </w:r>
    </w:p>
    <w:p w:rsidR="002757E0" w:rsidRPr="002757E0" w:rsidRDefault="002757E0" w:rsidP="002757E0"/>
    <w:tbl>
      <w:tblPr>
        <w:tblW w:w="879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4"/>
        <w:gridCol w:w="3109"/>
        <w:gridCol w:w="2566"/>
      </w:tblGrid>
      <w:tr w:rsidR="00CD4940" w:rsidRPr="00CD4940" w:rsidTr="00FD6D0C">
        <w:trPr>
          <w:trHeight w:val="32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4940" w:rsidRPr="00CD4940" w:rsidRDefault="00CD4940" w:rsidP="00CD4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49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CD4940" w:rsidRPr="00CD4940" w:rsidRDefault="00CD4940" w:rsidP="00CD4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49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Related To</w:t>
            </w:r>
          </w:p>
        </w:tc>
        <w:tc>
          <w:tcPr>
            <w:tcW w:w="0" w:type="auto"/>
            <w:vAlign w:val="center"/>
            <w:hideMark/>
          </w:tcPr>
          <w:p w:rsidR="00CD4940" w:rsidRPr="00CD4940" w:rsidRDefault="00CD4940" w:rsidP="00CD4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49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Relationship</w:t>
            </w:r>
          </w:p>
        </w:tc>
      </w:tr>
      <w:tr w:rsidR="00CD4940" w:rsidRPr="00CD4940" w:rsidTr="00FD6D0C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:rsidR="00CD4940" w:rsidRPr="00CD4940" w:rsidRDefault="00CD4940" w:rsidP="00CD4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940">
              <w:rPr>
                <w:rFonts w:ascii="Times New Roman" w:eastAsia="Times New Roman" w:hAnsi="Times New Roman" w:cs="Times New Roman"/>
                <w:sz w:val="24"/>
                <w:szCs w:val="24"/>
              </w:rPr>
              <w:t>locations</w:t>
            </w:r>
          </w:p>
        </w:tc>
        <w:tc>
          <w:tcPr>
            <w:tcW w:w="0" w:type="auto"/>
            <w:vAlign w:val="center"/>
            <w:hideMark/>
          </w:tcPr>
          <w:p w:rsidR="00CD4940" w:rsidRPr="00CD4940" w:rsidRDefault="00CD4940" w:rsidP="00CD4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940">
              <w:rPr>
                <w:rFonts w:ascii="Times New Roman" w:eastAsia="Times New Roman" w:hAnsi="Times New Roman" w:cs="Times New Roman"/>
                <w:sz w:val="24"/>
                <w:szCs w:val="24"/>
              </w:rPr>
              <w:t>hostels</w:t>
            </w:r>
          </w:p>
        </w:tc>
        <w:tc>
          <w:tcPr>
            <w:tcW w:w="0" w:type="auto"/>
            <w:vAlign w:val="center"/>
            <w:hideMark/>
          </w:tcPr>
          <w:p w:rsidR="00CD4940" w:rsidRPr="00CD4940" w:rsidRDefault="00CD4940" w:rsidP="00CD4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940">
              <w:rPr>
                <w:rFonts w:ascii="Times New Roman" w:eastAsia="Times New Roman" w:hAnsi="Times New Roman" w:cs="Times New Roman"/>
                <w:sz w:val="24"/>
                <w:szCs w:val="24"/>
              </w:rPr>
              <w:t>One-to-Many</w:t>
            </w:r>
          </w:p>
        </w:tc>
      </w:tr>
      <w:tr w:rsidR="00CD4940" w:rsidRPr="00CD4940" w:rsidTr="00FD6D0C">
        <w:trPr>
          <w:trHeight w:val="315"/>
          <w:tblCellSpacing w:w="15" w:type="dxa"/>
        </w:trPr>
        <w:tc>
          <w:tcPr>
            <w:tcW w:w="0" w:type="auto"/>
            <w:vAlign w:val="center"/>
            <w:hideMark/>
          </w:tcPr>
          <w:p w:rsidR="00CD4940" w:rsidRPr="00CD4940" w:rsidRDefault="00CD4940" w:rsidP="00CD4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940">
              <w:rPr>
                <w:rFonts w:ascii="Times New Roman" w:eastAsia="Times New Roman" w:hAnsi="Times New Roman" w:cs="Times New Roman"/>
                <w:sz w:val="24"/>
                <w:szCs w:val="24"/>
              </w:rPr>
              <w:t>hostels</w:t>
            </w:r>
          </w:p>
        </w:tc>
        <w:tc>
          <w:tcPr>
            <w:tcW w:w="0" w:type="auto"/>
            <w:vAlign w:val="center"/>
            <w:hideMark/>
          </w:tcPr>
          <w:p w:rsidR="00CD4940" w:rsidRPr="00CD4940" w:rsidRDefault="00CD4940" w:rsidP="00CD4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940">
              <w:rPr>
                <w:rFonts w:ascii="Times New Roman" w:eastAsia="Times New Roman" w:hAnsi="Times New Roman" w:cs="Times New Roman"/>
                <w:sz w:val="24"/>
                <w:szCs w:val="24"/>
              </w:rPr>
              <w:t>rooms</w:t>
            </w:r>
          </w:p>
        </w:tc>
        <w:tc>
          <w:tcPr>
            <w:tcW w:w="0" w:type="auto"/>
            <w:vAlign w:val="center"/>
            <w:hideMark/>
          </w:tcPr>
          <w:p w:rsidR="00CD4940" w:rsidRPr="00CD4940" w:rsidRDefault="00CD4940" w:rsidP="00CD4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940">
              <w:rPr>
                <w:rFonts w:ascii="Times New Roman" w:eastAsia="Times New Roman" w:hAnsi="Times New Roman" w:cs="Times New Roman"/>
                <w:sz w:val="24"/>
                <w:szCs w:val="24"/>
              </w:rPr>
              <w:t>One-to-Many</w:t>
            </w:r>
          </w:p>
        </w:tc>
      </w:tr>
      <w:tr w:rsidR="00CD4940" w:rsidRPr="00CD4940" w:rsidTr="00FD6D0C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:rsidR="00CD4940" w:rsidRPr="00CD4940" w:rsidRDefault="00CD4940" w:rsidP="00CD4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940">
              <w:rPr>
                <w:rFonts w:ascii="Times New Roman" w:eastAsia="Times New Roman" w:hAnsi="Times New Roman" w:cs="Times New Roman"/>
                <w:sz w:val="24"/>
                <w:szCs w:val="24"/>
              </w:rPr>
              <w:t>hostels</w:t>
            </w:r>
          </w:p>
        </w:tc>
        <w:tc>
          <w:tcPr>
            <w:tcW w:w="0" w:type="auto"/>
            <w:vAlign w:val="center"/>
            <w:hideMark/>
          </w:tcPr>
          <w:p w:rsidR="00CD4940" w:rsidRPr="00CD4940" w:rsidRDefault="00CD4940" w:rsidP="00CD4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940">
              <w:rPr>
                <w:rFonts w:ascii="Times New Roman" w:eastAsia="Times New Roman" w:hAnsi="Times New Roman" w:cs="Times New Roman"/>
                <w:sz w:val="24"/>
                <w:szCs w:val="24"/>
              </w:rPr>
              <w:t>guests</w:t>
            </w:r>
          </w:p>
        </w:tc>
        <w:tc>
          <w:tcPr>
            <w:tcW w:w="0" w:type="auto"/>
            <w:vAlign w:val="center"/>
            <w:hideMark/>
          </w:tcPr>
          <w:p w:rsidR="00CD4940" w:rsidRPr="00CD4940" w:rsidRDefault="00CD4940" w:rsidP="00CD4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940">
              <w:rPr>
                <w:rFonts w:ascii="Times New Roman" w:eastAsia="Times New Roman" w:hAnsi="Times New Roman" w:cs="Times New Roman"/>
                <w:sz w:val="24"/>
                <w:szCs w:val="24"/>
              </w:rPr>
              <w:t>One-to-Many</w:t>
            </w:r>
          </w:p>
        </w:tc>
      </w:tr>
      <w:tr w:rsidR="00CD4940" w:rsidRPr="00CD4940" w:rsidTr="00FD6D0C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:rsidR="00CD4940" w:rsidRPr="00CD4940" w:rsidRDefault="00CD4940" w:rsidP="00CD4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940">
              <w:rPr>
                <w:rFonts w:ascii="Times New Roman" w:eastAsia="Times New Roman" w:hAnsi="Times New Roman" w:cs="Times New Roman"/>
                <w:sz w:val="24"/>
                <w:szCs w:val="24"/>
              </w:rPr>
              <w:t>guests</w:t>
            </w:r>
          </w:p>
        </w:tc>
        <w:tc>
          <w:tcPr>
            <w:tcW w:w="0" w:type="auto"/>
            <w:vAlign w:val="center"/>
            <w:hideMark/>
          </w:tcPr>
          <w:p w:rsidR="00CD4940" w:rsidRPr="00CD4940" w:rsidRDefault="00CD4940" w:rsidP="00CD4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940">
              <w:rPr>
                <w:rFonts w:ascii="Times New Roman" w:eastAsia="Times New Roman" w:hAnsi="Times New Roman" w:cs="Times New Roman"/>
                <w:sz w:val="24"/>
                <w:szCs w:val="24"/>
              </w:rPr>
              <w:t>room allocations</w:t>
            </w:r>
          </w:p>
        </w:tc>
        <w:tc>
          <w:tcPr>
            <w:tcW w:w="0" w:type="auto"/>
            <w:vAlign w:val="center"/>
            <w:hideMark/>
          </w:tcPr>
          <w:p w:rsidR="00CD4940" w:rsidRPr="00CD4940" w:rsidRDefault="00CD4940" w:rsidP="00CD4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940">
              <w:rPr>
                <w:rFonts w:ascii="Times New Roman" w:eastAsia="Times New Roman" w:hAnsi="Times New Roman" w:cs="Times New Roman"/>
                <w:sz w:val="24"/>
                <w:szCs w:val="24"/>
              </w:rPr>
              <w:t>One-to-Many</w:t>
            </w:r>
          </w:p>
        </w:tc>
      </w:tr>
      <w:tr w:rsidR="00CD4940" w:rsidRPr="00CD4940" w:rsidTr="00FD6D0C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:rsidR="00CD4940" w:rsidRPr="00CD4940" w:rsidRDefault="00CD4940" w:rsidP="00CD4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940">
              <w:rPr>
                <w:rFonts w:ascii="Times New Roman" w:eastAsia="Times New Roman" w:hAnsi="Times New Roman" w:cs="Times New Roman"/>
                <w:sz w:val="24"/>
                <w:szCs w:val="24"/>
              </w:rPr>
              <w:t>rooms</w:t>
            </w:r>
          </w:p>
        </w:tc>
        <w:tc>
          <w:tcPr>
            <w:tcW w:w="0" w:type="auto"/>
            <w:vAlign w:val="center"/>
            <w:hideMark/>
          </w:tcPr>
          <w:p w:rsidR="00CD4940" w:rsidRPr="00CD4940" w:rsidRDefault="00CD4940" w:rsidP="00CD4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940">
              <w:rPr>
                <w:rFonts w:ascii="Times New Roman" w:eastAsia="Times New Roman" w:hAnsi="Times New Roman" w:cs="Times New Roman"/>
                <w:sz w:val="24"/>
                <w:szCs w:val="24"/>
              </w:rPr>
              <w:t>room allocations</w:t>
            </w:r>
          </w:p>
        </w:tc>
        <w:tc>
          <w:tcPr>
            <w:tcW w:w="0" w:type="auto"/>
            <w:vAlign w:val="center"/>
            <w:hideMark/>
          </w:tcPr>
          <w:p w:rsidR="00CD4940" w:rsidRPr="00CD4940" w:rsidRDefault="00CD4940" w:rsidP="00CD4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940">
              <w:rPr>
                <w:rFonts w:ascii="Times New Roman" w:eastAsia="Times New Roman" w:hAnsi="Times New Roman" w:cs="Times New Roman"/>
                <w:sz w:val="24"/>
                <w:szCs w:val="24"/>
              </w:rPr>
              <w:t>One-to-Many</w:t>
            </w:r>
          </w:p>
        </w:tc>
      </w:tr>
      <w:tr w:rsidR="00CD4940" w:rsidRPr="00CD4940" w:rsidTr="00FD6D0C">
        <w:trPr>
          <w:trHeight w:val="315"/>
          <w:tblCellSpacing w:w="15" w:type="dxa"/>
        </w:trPr>
        <w:tc>
          <w:tcPr>
            <w:tcW w:w="0" w:type="auto"/>
            <w:vAlign w:val="center"/>
            <w:hideMark/>
          </w:tcPr>
          <w:p w:rsidR="00CD4940" w:rsidRPr="00CD4940" w:rsidRDefault="00CD4940" w:rsidP="00CD4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940">
              <w:rPr>
                <w:rFonts w:ascii="Times New Roman" w:eastAsia="Times New Roman" w:hAnsi="Times New Roman" w:cs="Times New Roman"/>
                <w:sz w:val="24"/>
                <w:szCs w:val="24"/>
              </w:rPr>
              <w:t>room allocations</w:t>
            </w:r>
          </w:p>
        </w:tc>
        <w:tc>
          <w:tcPr>
            <w:tcW w:w="0" w:type="auto"/>
            <w:vAlign w:val="center"/>
            <w:hideMark/>
          </w:tcPr>
          <w:p w:rsidR="00CD4940" w:rsidRPr="00CD4940" w:rsidRDefault="00CD4940" w:rsidP="00CD4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940">
              <w:rPr>
                <w:rFonts w:ascii="Times New Roman" w:eastAsia="Times New Roman" w:hAnsi="Times New Roman" w:cs="Times New Roman"/>
                <w:sz w:val="24"/>
                <w:szCs w:val="24"/>
              </w:rPr>
              <w:t>bookings_info</w:t>
            </w:r>
          </w:p>
        </w:tc>
        <w:tc>
          <w:tcPr>
            <w:tcW w:w="0" w:type="auto"/>
            <w:vAlign w:val="center"/>
            <w:hideMark/>
          </w:tcPr>
          <w:p w:rsidR="00CD4940" w:rsidRPr="00CD4940" w:rsidRDefault="00CD4940" w:rsidP="00CD4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940">
              <w:rPr>
                <w:rFonts w:ascii="Times New Roman" w:eastAsia="Times New Roman" w:hAnsi="Times New Roman" w:cs="Times New Roman"/>
                <w:sz w:val="24"/>
                <w:szCs w:val="24"/>
              </w:rPr>
              <w:t>One-to-One</w:t>
            </w:r>
          </w:p>
        </w:tc>
      </w:tr>
      <w:tr w:rsidR="00CD4940" w:rsidRPr="00CD4940" w:rsidTr="00FD6D0C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:rsidR="00CD4940" w:rsidRPr="00CD4940" w:rsidRDefault="00CD4940" w:rsidP="00CD4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940">
              <w:rPr>
                <w:rFonts w:ascii="Times New Roman" w:eastAsia="Times New Roman" w:hAnsi="Times New Roman" w:cs="Times New Roman"/>
                <w:sz w:val="24"/>
                <w:szCs w:val="24"/>
              </w:rPr>
              <w:t>guests</w:t>
            </w:r>
          </w:p>
        </w:tc>
        <w:tc>
          <w:tcPr>
            <w:tcW w:w="0" w:type="auto"/>
            <w:vAlign w:val="center"/>
            <w:hideMark/>
          </w:tcPr>
          <w:p w:rsidR="00CD4940" w:rsidRPr="00CD4940" w:rsidRDefault="00CD4940" w:rsidP="00CD4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940">
              <w:rPr>
                <w:rFonts w:ascii="Times New Roman" w:eastAsia="Times New Roman" w:hAnsi="Times New Roman" w:cs="Times New Roman"/>
                <w:sz w:val="24"/>
                <w:szCs w:val="24"/>
              </w:rPr>
              <w:t>bookings_info</w:t>
            </w:r>
          </w:p>
        </w:tc>
        <w:tc>
          <w:tcPr>
            <w:tcW w:w="0" w:type="auto"/>
            <w:vAlign w:val="center"/>
            <w:hideMark/>
          </w:tcPr>
          <w:p w:rsidR="00CD4940" w:rsidRPr="00CD4940" w:rsidRDefault="00CD4940" w:rsidP="00CD4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940">
              <w:rPr>
                <w:rFonts w:ascii="Times New Roman" w:eastAsia="Times New Roman" w:hAnsi="Times New Roman" w:cs="Times New Roman"/>
                <w:sz w:val="24"/>
                <w:szCs w:val="24"/>
              </w:rPr>
              <w:t>One-to-Many</w:t>
            </w:r>
          </w:p>
        </w:tc>
      </w:tr>
    </w:tbl>
    <w:p w:rsidR="007C3B76" w:rsidRDefault="0096495C" w:rsidP="0096495C">
      <w:pPr>
        <w:pStyle w:val="Heading1"/>
        <w:rPr>
          <w:u w:val="single"/>
        </w:rPr>
      </w:pPr>
      <w:r w:rsidRPr="002757E0">
        <w:rPr>
          <w:u w:val="single"/>
        </w:rPr>
        <w:t>Entity Relationship Diagram (ERD)</w:t>
      </w:r>
    </w:p>
    <w:p w:rsidR="00E45D01" w:rsidRDefault="00E45D01" w:rsidP="002757E0">
      <w:r>
        <w:rPr>
          <w:noProof/>
        </w:rPr>
        <w:drawing>
          <wp:inline distT="0" distB="0" distL="0" distR="0" wp14:anchorId="173AE6B2" wp14:editId="40E8E6C4">
            <wp:extent cx="5486400" cy="434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E0" w:rsidRPr="002757E0" w:rsidRDefault="002757E0" w:rsidP="002757E0">
      <w:r>
        <w:rPr>
          <w:noProof/>
        </w:rPr>
        <w:lastRenderedPageBreak/>
        <w:drawing>
          <wp:inline distT="0" distB="0" distL="0" distR="0" wp14:anchorId="56E32174" wp14:editId="08A5BE25">
            <wp:extent cx="548640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8E" w:rsidRPr="002757E0" w:rsidRDefault="00D50F8E">
      <w:bookmarkStart w:id="0" w:name="_GoBack"/>
      <w:bookmarkEnd w:id="0"/>
    </w:p>
    <w:sectPr w:rsidR="00D50F8E" w:rsidRPr="002757E0" w:rsidSect="002757E0">
      <w:pgSz w:w="12240" w:h="15840"/>
      <w:pgMar w:top="1440" w:right="1800" w:bottom="1440" w:left="180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F54" w:rsidRDefault="00650F54" w:rsidP="005A6A45">
      <w:pPr>
        <w:spacing w:after="0" w:line="240" w:lineRule="auto"/>
      </w:pPr>
      <w:r>
        <w:separator/>
      </w:r>
    </w:p>
  </w:endnote>
  <w:endnote w:type="continuationSeparator" w:id="0">
    <w:p w:rsidR="00650F54" w:rsidRDefault="00650F54" w:rsidP="005A6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F54" w:rsidRDefault="00650F54" w:rsidP="005A6A45">
      <w:pPr>
        <w:spacing w:after="0" w:line="240" w:lineRule="auto"/>
      </w:pPr>
      <w:r>
        <w:separator/>
      </w:r>
    </w:p>
  </w:footnote>
  <w:footnote w:type="continuationSeparator" w:id="0">
    <w:p w:rsidR="00650F54" w:rsidRDefault="00650F54" w:rsidP="005A6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F74490"/>
    <w:multiLevelType w:val="hybridMultilevel"/>
    <w:tmpl w:val="7220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52B9E"/>
    <w:multiLevelType w:val="multilevel"/>
    <w:tmpl w:val="0C6C0A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244040"/>
    <w:multiLevelType w:val="hybridMultilevel"/>
    <w:tmpl w:val="88A8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2F08"/>
    <w:rsid w:val="00021FBF"/>
    <w:rsid w:val="00034616"/>
    <w:rsid w:val="0006063C"/>
    <w:rsid w:val="0015074B"/>
    <w:rsid w:val="00210484"/>
    <w:rsid w:val="002757E0"/>
    <w:rsid w:val="0029639D"/>
    <w:rsid w:val="00322046"/>
    <w:rsid w:val="00326F90"/>
    <w:rsid w:val="0041612E"/>
    <w:rsid w:val="00464AE6"/>
    <w:rsid w:val="004F35A4"/>
    <w:rsid w:val="005A6A45"/>
    <w:rsid w:val="00650F54"/>
    <w:rsid w:val="006A4162"/>
    <w:rsid w:val="006A7920"/>
    <w:rsid w:val="007201FB"/>
    <w:rsid w:val="00730F76"/>
    <w:rsid w:val="007C3B76"/>
    <w:rsid w:val="008132D4"/>
    <w:rsid w:val="008E450C"/>
    <w:rsid w:val="00950EEC"/>
    <w:rsid w:val="0096495C"/>
    <w:rsid w:val="00AA1D8D"/>
    <w:rsid w:val="00B42C22"/>
    <w:rsid w:val="00B47730"/>
    <w:rsid w:val="00BA44BA"/>
    <w:rsid w:val="00BE57BA"/>
    <w:rsid w:val="00C336ED"/>
    <w:rsid w:val="00CB0664"/>
    <w:rsid w:val="00CD4940"/>
    <w:rsid w:val="00D22410"/>
    <w:rsid w:val="00D457C1"/>
    <w:rsid w:val="00D50F8E"/>
    <w:rsid w:val="00E45D01"/>
    <w:rsid w:val="00E951FA"/>
    <w:rsid w:val="00EA2997"/>
    <w:rsid w:val="00EC4FA1"/>
    <w:rsid w:val="00FC693F"/>
    <w:rsid w:val="00F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F845E9"/>
  <w14:defaultImageDpi w14:val="300"/>
  <w15:docId w15:val="{CABBF00E-62CF-4EFE-BBB9-412863A2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50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7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05F5E4-B5B8-4591-889D-4EC2B951F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5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Ayan Shaikh</cp:lastModifiedBy>
  <cp:revision>37</cp:revision>
  <dcterms:created xsi:type="dcterms:W3CDTF">2013-12-23T23:15:00Z</dcterms:created>
  <dcterms:modified xsi:type="dcterms:W3CDTF">2025-05-20T19:48:00Z</dcterms:modified>
  <cp:category/>
</cp:coreProperties>
</file>